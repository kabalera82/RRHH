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BB7A" w14:textId="157E1731" w:rsidR="00E910BF" w:rsidRDefault="00E910BF" w:rsidP="00CD429B">
      <w:pPr>
        <w:spacing w:after="0" w:line="240" w:lineRule="auto"/>
        <w:jc w:val="center"/>
        <w:rPr>
          <w:rFonts w:ascii="Aptos" w:hAnsi="Aptos"/>
          <w:b/>
          <w:bCs/>
          <w:color w:val="5F497A" w:themeColor="accent4" w:themeShade="BF"/>
          <w:sz w:val="28"/>
          <w:szCs w:val="28"/>
          <w:u w:val="single"/>
        </w:rPr>
      </w:pPr>
      <w:r w:rsidRPr="00E910BF">
        <w:rPr>
          <w:rFonts w:ascii="Aptos" w:hAnsi="Aptos"/>
          <w:b/>
          <w:bCs/>
          <w:color w:val="5F497A" w:themeColor="accent4" w:themeShade="BF"/>
          <w:sz w:val="28"/>
          <w:szCs w:val="28"/>
          <w:u w:val="single"/>
        </w:rPr>
        <w:t>Backend RRHH (Spring Boot + Java 24 + MySQL)</w:t>
      </w:r>
    </w:p>
    <w:p w14:paraId="781F94B7" w14:textId="7BE397C5" w:rsidR="00E910BF" w:rsidRDefault="00E910BF" w:rsidP="00E910BF">
      <w:pPr>
        <w:pStyle w:val="Prrafodelista"/>
        <w:numPr>
          <w:ilvl w:val="0"/>
          <w:numId w:val="14"/>
        </w:numPr>
        <w:spacing w:after="0" w:line="240" w:lineRule="auto"/>
        <w:rPr>
          <w:rFonts w:ascii="Aptos" w:hAnsi="Aptos"/>
          <w:sz w:val="24"/>
          <w:szCs w:val="24"/>
        </w:rPr>
      </w:pPr>
      <w:r w:rsidRPr="00E910BF">
        <w:rPr>
          <w:rFonts w:ascii="Aptos" w:hAnsi="Aptos"/>
          <w:sz w:val="24"/>
          <w:szCs w:val="24"/>
        </w:rPr>
        <w:t>Crear Proyecto Spring Boot</w:t>
      </w:r>
      <w:r>
        <w:rPr>
          <w:rFonts w:ascii="Aptos" w:hAnsi="Aptos"/>
          <w:sz w:val="24"/>
          <w:szCs w:val="24"/>
        </w:rPr>
        <w:t>.</w:t>
      </w:r>
    </w:p>
    <w:p w14:paraId="6E99346D" w14:textId="03AEC446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Web: https://start.spring.io</w:t>
      </w:r>
    </w:p>
    <w:p w14:paraId="067D34DC" w14:textId="084B6FF4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Configuración:</w:t>
      </w:r>
    </w:p>
    <w:p w14:paraId="0C6187C2" w14:textId="0A575619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Project: Maven</w:t>
      </w:r>
    </w:p>
    <w:p w14:paraId="14A1DAEC" w14:textId="44099F10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Language: Java</w:t>
      </w:r>
    </w:p>
    <w:p w14:paraId="2058411D" w14:textId="39702A6B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Spring Boot: 3.5.0 o superior</w:t>
      </w:r>
    </w:p>
    <w:p w14:paraId="74C6C3E8" w14:textId="71B922CD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Group: gm</w:t>
      </w:r>
    </w:p>
    <w:p w14:paraId="08569B56" w14:textId="7B7A6410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Artifact: rh</w:t>
      </w:r>
    </w:p>
    <w:p w14:paraId="7D91F60D" w14:textId="0201F2D0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Name: rh</w:t>
      </w:r>
    </w:p>
    <w:p w14:paraId="63993952" w14:textId="5A254B32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Description: Sistema de Recursos Humanos</w:t>
      </w:r>
    </w:p>
    <w:p w14:paraId="0838EE83" w14:textId="52CB7506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Package: gnrh</w:t>
      </w:r>
    </w:p>
    <w:p w14:paraId="0B22C467" w14:textId="5F96FE61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Packaging: Jar</w:t>
      </w:r>
    </w:p>
    <w:p w14:paraId="4FD5485B" w14:textId="44106261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Java: 24</w:t>
      </w:r>
    </w:p>
    <w:p w14:paraId="4445B9F4" w14:textId="02C57FBF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Dependencias:</w:t>
      </w:r>
    </w:p>
    <w:p w14:paraId="41FB98E3" w14:textId="1FA1697C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Spring Web</w:t>
      </w:r>
    </w:p>
    <w:p w14:paraId="6C250EBC" w14:textId="3984FC02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Spring Data JPA</w:t>
      </w:r>
    </w:p>
    <w:p w14:paraId="64B32D11" w14:textId="30BA79BB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Lombok</w:t>
      </w:r>
    </w:p>
    <w:p w14:paraId="767AF8FA" w14:textId="2F922634" w:rsidR="00E910BF" w:rsidRPr="00CD429B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MySQL Driver</w:t>
      </w:r>
    </w:p>
    <w:p w14:paraId="2984D684" w14:textId="77777777" w:rsidR="00E910BF" w:rsidRPr="00E910BF" w:rsidRDefault="00E910BF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682657FF" w14:textId="3CA0727E" w:rsidR="00E910BF" w:rsidRDefault="00E910BF" w:rsidP="00E910BF">
      <w:pPr>
        <w:pStyle w:val="Prrafodelista"/>
        <w:numPr>
          <w:ilvl w:val="0"/>
          <w:numId w:val="14"/>
        </w:numPr>
        <w:spacing w:after="0" w:line="240" w:lineRule="auto"/>
        <w:rPr>
          <w:rFonts w:ascii="Aptos" w:hAnsi="Aptos"/>
          <w:sz w:val="24"/>
          <w:szCs w:val="24"/>
        </w:rPr>
      </w:pPr>
      <w:r w:rsidRPr="00E910BF">
        <w:rPr>
          <w:rFonts w:ascii="Aptos" w:hAnsi="Aptos"/>
          <w:sz w:val="24"/>
          <w:szCs w:val="24"/>
        </w:rPr>
        <w:t>Abrir en IntelliJ IDEA</w:t>
      </w:r>
    </w:p>
    <w:p w14:paraId="54D3087F" w14:textId="77777777" w:rsidR="00CD429B" w:rsidRPr="00CD429B" w:rsidRDefault="00CD429B" w:rsidP="00CD429B">
      <w:pPr>
        <w:spacing w:after="0" w:line="240" w:lineRule="auto"/>
        <w:rPr>
          <w:rFonts w:ascii="Aptos" w:hAnsi="Aptos"/>
          <w:sz w:val="24"/>
          <w:szCs w:val="24"/>
        </w:rPr>
      </w:pPr>
    </w:p>
    <w:p w14:paraId="19637B8C" w14:textId="754BCD26" w:rsidR="00CD429B" w:rsidRPr="00E910BF" w:rsidRDefault="00E910BF" w:rsidP="00E910BF">
      <w:p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- File &gt; Open &gt; [carpeta descomprimida]</w:t>
      </w:r>
    </w:p>
    <w:p w14:paraId="332F3082" w14:textId="5C6D0A3E" w:rsidR="00E910BF" w:rsidRPr="00CD429B" w:rsidRDefault="00CD429B" w:rsidP="00E910BF">
      <w:pPr>
        <w:pStyle w:val="Prrafodelista"/>
        <w:numPr>
          <w:ilvl w:val="0"/>
          <w:numId w:val="14"/>
        </w:numPr>
        <w:spacing w:after="0" w:line="240" w:lineRule="auto"/>
        <w:rPr>
          <w:rFonts w:ascii="Consolas" w:hAnsi="Consolas"/>
          <w:sz w:val="20"/>
          <w:szCs w:val="20"/>
        </w:rPr>
      </w:pPr>
      <w:r w:rsidRPr="00CD429B">
        <w:rPr>
          <w:rFonts w:ascii="Aptos" w:hAnsi="Aptos"/>
          <w:sz w:val="24"/>
          <w:szCs w:val="24"/>
        </w:rPr>
        <w:t>A</w:t>
      </w:r>
      <w:r w:rsidR="00E910BF" w:rsidRPr="00CD429B">
        <w:rPr>
          <w:rFonts w:ascii="Aptos" w:hAnsi="Aptos"/>
          <w:sz w:val="24"/>
          <w:szCs w:val="24"/>
        </w:rPr>
        <w:t>ñadir</w:t>
      </w:r>
      <w:r>
        <w:rPr>
          <w:rFonts w:ascii="Aptos" w:hAnsi="Aptos"/>
          <w:sz w:val="24"/>
          <w:szCs w:val="24"/>
        </w:rPr>
        <w:t xml:space="preserve"> el pom.xml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4976CC" w:rsidRPr="004976CC" w14:paraId="33528B8E" w14:textId="77777777" w:rsidTr="00E910BF">
        <w:tc>
          <w:tcPr>
            <w:tcW w:w="8780" w:type="dxa"/>
            <w:shd w:val="clear" w:color="auto" w:fill="C2D69B" w:themeFill="accent3" w:themeFillTint="99"/>
          </w:tcPr>
          <w:p w14:paraId="16D69B56" w14:textId="77777777" w:rsidR="00E910BF" w:rsidRPr="004976CC" w:rsidRDefault="00E910BF" w:rsidP="00E910BF">
            <w:pPr>
              <w:ind w:left="720"/>
              <w:rPr>
                <w:rFonts w:ascii="Consolas" w:hAnsi="Consolas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b/>
                <w:bCs/>
                <w:color w:val="31849B" w:themeColor="accent5" w:themeShade="BF"/>
                <w:sz w:val="20"/>
                <w:szCs w:val="20"/>
              </w:rPr>
              <w:t>xml</w:t>
            </w:r>
          </w:p>
          <w:p w14:paraId="4211F54E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&lt;properties&gt;</w:t>
            </w:r>
          </w:p>
          <w:p w14:paraId="45FC7A9E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&lt;java.version&gt;24&lt;/java.version&gt;</w:t>
            </w:r>
          </w:p>
          <w:p w14:paraId="01F8CB9B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&lt;/properties&gt;</w:t>
            </w:r>
          </w:p>
          <w:p w14:paraId="40A7A25F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&lt;dependencies&gt;</w:t>
            </w:r>
          </w:p>
          <w:p w14:paraId="7A0CDEAB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&lt;dependency&gt;</w:t>
            </w:r>
          </w:p>
          <w:p w14:paraId="5AC733E4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&lt;groupId&gt;org.springframework.boot&lt;/groupId&gt;</w:t>
            </w:r>
          </w:p>
          <w:p w14:paraId="271E8FB7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&lt;artifactId&gt;spring-boot-starter-web&lt;/artifactId&gt;</w:t>
            </w:r>
          </w:p>
          <w:p w14:paraId="5A7C29CF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&lt;/dependency&gt;</w:t>
            </w:r>
          </w:p>
          <w:p w14:paraId="685CCB3B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&lt;dependency&gt;</w:t>
            </w:r>
          </w:p>
          <w:p w14:paraId="4AED78E4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&lt;groupId&gt;org.springframework.boot&lt;/groupId&gt;</w:t>
            </w:r>
          </w:p>
          <w:p w14:paraId="1343903B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&lt;artifactId&gt;spring-boot-starter-data-jpa&lt;/artifactId&gt;</w:t>
            </w:r>
          </w:p>
          <w:p w14:paraId="2200F343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&lt;/dependency&gt;</w:t>
            </w:r>
          </w:p>
          <w:p w14:paraId="1981244A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&lt;dependency&gt;</w:t>
            </w:r>
          </w:p>
          <w:p w14:paraId="0A59E149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&lt;groupId&gt;mysql&lt;/groupId&gt;</w:t>
            </w:r>
          </w:p>
          <w:p w14:paraId="35245C0D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&lt;artifactId&gt;mysql-connector-j&lt;/artifactId&gt;</w:t>
            </w:r>
          </w:p>
          <w:p w14:paraId="4EEC30D8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&lt;scope&gt;runtime&lt;/scope&gt;</w:t>
            </w:r>
          </w:p>
          <w:p w14:paraId="561AAB4E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&lt;/dependency&gt;</w:t>
            </w:r>
          </w:p>
          <w:p w14:paraId="582AAB32" w14:textId="77777777" w:rsidR="00E910BF" w:rsidRPr="004976CC" w:rsidRDefault="00E910BF" w:rsidP="00E910BF">
            <w:pPr>
              <w:ind w:left="720"/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&lt;dependency&gt;</w:t>
            </w:r>
          </w:p>
          <w:p w14:paraId="77F69186" w14:textId="77777777" w:rsidR="00E910BF" w:rsidRPr="004976CC" w:rsidRDefault="00E910BF" w:rsidP="00E910BF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&lt;groupId&gt;org.projectlombok&lt;/groupId&gt;</w:t>
            </w:r>
          </w:p>
          <w:p w14:paraId="4939C541" w14:textId="77777777" w:rsidR="00E910BF" w:rsidRPr="004976CC" w:rsidRDefault="00E910BF" w:rsidP="00E910BF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&lt;artifactId&gt;lombok&lt;/artifactId&gt;</w:t>
            </w:r>
          </w:p>
          <w:p w14:paraId="485126F4" w14:textId="77777777" w:rsidR="00E910BF" w:rsidRPr="004976CC" w:rsidRDefault="00E910BF" w:rsidP="00E910BF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&lt;optional&gt;true&lt;/optional&gt;</w:t>
            </w:r>
          </w:p>
          <w:p w14:paraId="6C503E66" w14:textId="77777777" w:rsidR="00E910BF" w:rsidRPr="00CD429B" w:rsidRDefault="00E910BF" w:rsidP="00E910BF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CD429B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&lt;/dependency&gt;</w:t>
            </w:r>
          </w:p>
          <w:p w14:paraId="2CDCF292" w14:textId="5D76AE23" w:rsidR="00E910BF" w:rsidRPr="004976CC" w:rsidRDefault="00E910BF" w:rsidP="00E910BF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  <w:highlight w:val="green"/>
              </w:rPr>
            </w:pPr>
            <w:r w:rsidRPr="00CD429B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&lt;/dependencies&gt;</w:t>
            </w:r>
          </w:p>
        </w:tc>
      </w:tr>
    </w:tbl>
    <w:p w14:paraId="17C0DC2C" w14:textId="77777777" w:rsidR="00E910BF" w:rsidRPr="00E910BF" w:rsidRDefault="00E910BF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976CC" w14:paraId="650CA42C" w14:textId="77777777" w:rsidTr="00CD429B">
        <w:tc>
          <w:tcPr>
            <w:tcW w:w="10296" w:type="dxa"/>
            <w:shd w:val="clear" w:color="auto" w:fill="C2D69B" w:themeFill="accent3" w:themeFillTint="99"/>
          </w:tcPr>
          <w:p w14:paraId="2810F48E" w14:textId="2E532822" w:rsidR="004976CC" w:rsidRDefault="00E910BF" w:rsidP="004976CC">
            <w:pPr>
              <w:rPr>
                <w:rFonts w:ascii="Consolas" w:hAnsi="Consolas"/>
                <w:color w:val="31849B" w:themeColor="accent5" w:themeShade="BF"/>
                <w:sz w:val="24"/>
                <w:szCs w:val="24"/>
              </w:rPr>
            </w:pPr>
            <w:r w:rsidRPr="00E910BF">
              <w:rPr>
                <w:rFonts w:ascii="Aptos" w:hAnsi="Aptos"/>
                <w:sz w:val="24"/>
                <w:szCs w:val="24"/>
              </w:rPr>
              <w:t>Configurar conexión MySQL en `application.properties`</w:t>
            </w:r>
            <w:r w:rsidR="004976CC">
              <w:rPr>
                <w:rFonts w:ascii="Consolas" w:hAnsi="Consolas"/>
                <w:color w:val="31849B" w:themeColor="accent5" w:themeShade="BF"/>
                <w:sz w:val="24"/>
                <w:szCs w:val="24"/>
              </w:rPr>
              <w:t>java</w:t>
            </w:r>
          </w:p>
          <w:p w14:paraId="6D79E2C9" w14:textId="25FAF836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4"/>
                <w:szCs w:val="24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4"/>
                <w:szCs w:val="24"/>
              </w:rPr>
              <w:t>spring.datasource.url=jdbc:mysql://localhost:3306/recursos_humanos_db?createDatabaseIfNotExist=true</w:t>
            </w:r>
          </w:p>
          <w:p w14:paraId="77FE3626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4"/>
                <w:szCs w:val="24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4"/>
                <w:szCs w:val="24"/>
              </w:rPr>
              <w:t>spring.datasource.username=root</w:t>
            </w:r>
          </w:p>
          <w:p w14:paraId="6E704238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4"/>
                <w:szCs w:val="24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4"/>
                <w:szCs w:val="24"/>
              </w:rPr>
              <w:t>spring.datasource.password=admin</w:t>
            </w:r>
          </w:p>
          <w:p w14:paraId="63A94644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4"/>
                <w:szCs w:val="24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4"/>
                <w:szCs w:val="24"/>
              </w:rPr>
              <w:t>spring.datasource.driver-class-name=com.mysql.cj.jdbc.Driver</w:t>
            </w:r>
          </w:p>
          <w:p w14:paraId="6FF99C81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4"/>
                <w:szCs w:val="24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4"/>
                <w:szCs w:val="24"/>
              </w:rPr>
              <w:t>spring.jpa.hibernate.ddl-auto=update</w:t>
            </w:r>
          </w:p>
          <w:p w14:paraId="45E7B4B7" w14:textId="1076AFDE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4"/>
                <w:szCs w:val="24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4"/>
                <w:szCs w:val="24"/>
              </w:rPr>
              <w:t>spring.jpa.show-sql=true</w:t>
            </w:r>
          </w:p>
        </w:tc>
      </w:tr>
    </w:tbl>
    <w:p w14:paraId="501AB384" w14:textId="77777777" w:rsidR="004976CC" w:rsidRDefault="004976CC" w:rsidP="004976CC">
      <w:pPr>
        <w:spacing w:after="0" w:line="240" w:lineRule="auto"/>
        <w:rPr>
          <w:rFonts w:ascii="Aptos" w:hAnsi="Aptos"/>
          <w:sz w:val="24"/>
          <w:szCs w:val="24"/>
        </w:rPr>
      </w:pPr>
    </w:p>
    <w:p w14:paraId="3225EC4F" w14:textId="77777777" w:rsidR="00E910BF" w:rsidRPr="00E910BF" w:rsidRDefault="00E910BF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73E76A70" w14:textId="4979FE63" w:rsidR="00E910BF" w:rsidRDefault="00E910BF" w:rsidP="004976CC">
      <w:pPr>
        <w:pStyle w:val="Prrafodelista"/>
        <w:numPr>
          <w:ilvl w:val="0"/>
          <w:numId w:val="14"/>
        </w:numPr>
        <w:spacing w:after="0" w:line="240" w:lineRule="auto"/>
        <w:rPr>
          <w:rFonts w:ascii="Aptos" w:hAnsi="Aptos"/>
          <w:sz w:val="24"/>
          <w:szCs w:val="24"/>
        </w:rPr>
      </w:pPr>
      <w:r w:rsidRPr="004976CC">
        <w:rPr>
          <w:rFonts w:ascii="Aptos" w:hAnsi="Aptos"/>
          <w:sz w:val="24"/>
          <w:szCs w:val="24"/>
        </w:rPr>
        <w:t>Crear estructura de paquetes</w:t>
      </w:r>
    </w:p>
    <w:p w14:paraId="1D481014" w14:textId="77777777" w:rsidR="00CD429B" w:rsidRPr="00CD429B" w:rsidRDefault="00CD429B" w:rsidP="00CD429B">
      <w:pPr>
        <w:spacing w:after="0" w:line="240" w:lineRule="auto"/>
        <w:rPr>
          <w:rFonts w:ascii="Aptos" w:hAnsi="Aptos"/>
          <w:sz w:val="32"/>
          <w:szCs w:val="32"/>
        </w:rPr>
      </w:pPr>
    </w:p>
    <w:p w14:paraId="0FEB3F6E" w14:textId="6061D2DE" w:rsidR="00E910BF" w:rsidRPr="00CD429B" w:rsidRDefault="00E910BF" w:rsidP="00CD429B">
      <w:pPr>
        <w:pStyle w:val="Prrafodelista"/>
        <w:numPr>
          <w:ilvl w:val="0"/>
          <w:numId w:val="16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gnrh.modelo</w:t>
      </w:r>
    </w:p>
    <w:p w14:paraId="4EED1270" w14:textId="6BF45FE9" w:rsidR="00E910BF" w:rsidRPr="00CD429B" w:rsidRDefault="00E910BF" w:rsidP="00CD429B">
      <w:pPr>
        <w:pStyle w:val="Prrafodelista"/>
        <w:numPr>
          <w:ilvl w:val="0"/>
          <w:numId w:val="16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gnrh.repositorio</w:t>
      </w:r>
    </w:p>
    <w:p w14:paraId="77E9245B" w14:textId="1F1F2A2C" w:rsidR="00E910BF" w:rsidRPr="00CD429B" w:rsidRDefault="00E910BF" w:rsidP="00CD429B">
      <w:pPr>
        <w:pStyle w:val="Prrafodelista"/>
        <w:numPr>
          <w:ilvl w:val="0"/>
          <w:numId w:val="16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gnrh.servicio</w:t>
      </w:r>
    </w:p>
    <w:p w14:paraId="4624B6D0" w14:textId="5A5392B2" w:rsidR="00E910BF" w:rsidRPr="00CD429B" w:rsidRDefault="00E910BF" w:rsidP="00CD429B">
      <w:pPr>
        <w:pStyle w:val="Prrafodelista"/>
        <w:numPr>
          <w:ilvl w:val="0"/>
          <w:numId w:val="16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gnrh.controlador</w:t>
      </w:r>
    </w:p>
    <w:p w14:paraId="098617DE" w14:textId="77777777" w:rsidR="00E910BF" w:rsidRDefault="00E910BF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66534DAF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0FE26A5D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1FE062CC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3685EDCD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6F8B9DD7" w14:textId="77777777" w:rsidR="00CD429B" w:rsidRPr="00E910BF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6EC6B095" w14:textId="62517309" w:rsidR="00E910BF" w:rsidRDefault="00E910BF" w:rsidP="00E910BF">
      <w:pPr>
        <w:pStyle w:val="Prrafodelista"/>
        <w:numPr>
          <w:ilvl w:val="0"/>
          <w:numId w:val="14"/>
        </w:numPr>
        <w:spacing w:after="0" w:line="240" w:lineRule="auto"/>
        <w:rPr>
          <w:rFonts w:ascii="Aptos" w:hAnsi="Aptos"/>
          <w:sz w:val="24"/>
          <w:szCs w:val="24"/>
        </w:rPr>
      </w:pPr>
      <w:r w:rsidRPr="004976CC">
        <w:rPr>
          <w:rFonts w:ascii="Aptos" w:hAnsi="Aptos"/>
          <w:sz w:val="24"/>
          <w:szCs w:val="24"/>
        </w:rPr>
        <w:t>Entidad: Empleado.java (paquete modelo)</w:t>
      </w:r>
    </w:p>
    <w:p w14:paraId="7618B184" w14:textId="77777777" w:rsidR="00CD429B" w:rsidRPr="00CD429B" w:rsidRDefault="00CD429B" w:rsidP="00CD429B">
      <w:pPr>
        <w:spacing w:after="0" w:line="240" w:lineRule="auto"/>
        <w:rPr>
          <w:rFonts w:ascii="Aptos" w:hAnsi="Apto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976CC" w14:paraId="17CD95A6" w14:textId="77777777" w:rsidTr="004976CC">
        <w:tc>
          <w:tcPr>
            <w:tcW w:w="10220" w:type="dxa"/>
            <w:shd w:val="clear" w:color="auto" w:fill="C2D69B" w:themeFill="accent3" w:themeFillTint="99"/>
          </w:tcPr>
          <w:p w14:paraId="6986F141" w14:textId="2AC01539" w:rsid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java</w:t>
            </w:r>
          </w:p>
          <w:p w14:paraId="77C6F22D" w14:textId="3A5BA99E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package gnrh.modelo;</w:t>
            </w:r>
          </w:p>
          <w:p w14:paraId="2645A747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592F1D3E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import jakarta.persistence.*;</w:t>
            </w:r>
          </w:p>
          <w:p w14:paraId="7F81B42D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import lombok.*;</w:t>
            </w:r>
          </w:p>
          <w:p w14:paraId="2DEA2EB1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0C0DF806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@Entity</w:t>
            </w:r>
          </w:p>
          <w:p w14:paraId="0EF0A8BE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@Data</w:t>
            </w:r>
          </w:p>
          <w:p w14:paraId="41863B18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@NoArgsConstructor</w:t>
            </w:r>
          </w:p>
          <w:p w14:paraId="5595D8CA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@AllArgsConstructor</w:t>
            </w:r>
          </w:p>
          <w:p w14:paraId="70AAABC0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@ToString</w:t>
            </w:r>
          </w:p>
          <w:p w14:paraId="5E8BD3F1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public class Empleado {</w:t>
            </w:r>
          </w:p>
          <w:p w14:paraId="354EB3AC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@Id</w:t>
            </w:r>
          </w:p>
          <w:p w14:paraId="274F8F46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@GeneratedValue(strategy = GenerationType.IDENTITY)</w:t>
            </w:r>
          </w:p>
          <w:p w14:paraId="32383657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private Integer idEmpleado;</w:t>
            </w:r>
          </w:p>
          <w:p w14:paraId="31896D24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private String nombre;</w:t>
            </w:r>
          </w:p>
          <w:p w14:paraId="002CC723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private String departamento;</w:t>
            </w:r>
          </w:p>
          <w:p w14:paraId="50E04103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private Double sueldo;</w:t>
            </w:r>
          </w:p>
          <w:p w14:paraId="462AEBE1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}</w:t>
            </w:r>
          </w:p>
          <w:p w14:paraId="0A0909E7" w14:textId="77777777" w:rsidR="004976CC" w:rsidRPr="004976CC" w:rsidRDefault="004976CC" w:rsidP="00E910BF">
            <w:pPr>
              <w:rPr>
                <w:rFonts w:ascii="Aptos" w:hAnsi="Aptos"/>
                <w:color w:val="31849B" w:themeColor="accent5" w:themeShade="BF"/>
                <w:sz w:val="24"/>
                <w:szCs w:val="24"/>
              </w:rPr>
            </w:pPr>
          </w:p>
        </w:tc>
      </w:tr>
    </w:tbl>
    <w:p w14:paraId="15DC38D0" w14:textId="77777777" w:rsidR="00E910BF" w:rsidRPr="00E910BF" w:rsidRDefault="00E910BF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162B310B" w14:textId="5FBC843C" w:rsidR="004976CC" w:rsidRDefault="00E910BF" w:rsidP="004976CC">
      <w:pPr>
        <w:pStyle w:val="Prrafodelista"/>
        <w:numPr>
          <w:ilvl w:val="0"/>
          <w:numId w:val="14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Repositorio: EmpleadoRepositorio.java</w:t>
      </w:r>
    </w:p>
    <w:p w14:paraId="7B1288CE" w14:textId="77777777" w:rsidR="00CD429B" w:rsidRPr="00CD429B" w:rsidRDefault="00CD429B" w:rsidP="00CD429B">
      <w:pPr>
        <w:spacing w:after="0" w:line="240" w:lineRule="auto"/>
        <w:rPr>
          <w:rFonts w:ascii="Aptos" w:hAnsi="Apto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D429B" w:rsidRPr="00CD429B" w14:paraId="09C4CD1D" w14:textId="77777777" w:rsidTr="004976CC">
        <w:tc>
          <w:tcPr>
            <w:tcW w:w="10220" w:type="dxa"/>
            <w:shd w:val="clear" w:color="auto" w:fill="C2D69B" w:themeFill="accent3" w:themeFillTint="99"/>
          </w:tcPr>
          <w:p w14:paraId="6F579993" w14:textId="6D62A400" w:rsidR="004976CC" w:rsidRPr="00CD429B" w:rsidRDefault="004976CC" w:rsidP="004976CC">
            <w:pPr>
              <w:rPr>
                <w:rFonts w:ascii="Aptos" w:hAnsi="Aptos"/>
                <w:color w:val="31849B" w:themeColor="accent5" w:themeShade="BF"/>
                <w:sz w:val="24"/>
                <w:szCs w:val="24"/>
              </w:rPr>
            </w:pPr>
            <w:r w:rsidRPr="00CD429B">
              <w:rPr>
                <w:rFonts w:ascii="Aptos" w:hAnsi="Aptos"/>
                <w:color w:val="31849B" w:themeColor="accent5" w:themeShade="BF"/>
                <w:sz w:val="24"/>
                <w:szCs w:val="24"/>
              </w:rPr>
              <w:t>java</w:t>
            </w:r>
          </w:p>
          <w:p w14:paraId="16D2ADCB" w14:textId="3326B76D" w:rsidR="004976CC" w:rsidRPr="00CD429B" w:rsidRDefault="004976CC" w:rsidP="004976CC">
            <w:pPr>
              <w:rPr>
                <w:rFonts w:ascii="Aptos" w:hAnsi="Aptos"/>
                <w:color w:val="31849B" w:themeColor="accent5" w:themeShade="BF"/>
                <w:sz w:val="24"/>
                <w:szCs w:val="24"/>
              </w:rPr>
            </w:pPr>
            <w:r w:rsidRPr="00CD429B">
              <w:rPr>
                <w:rFonts w:ascii="Aptos" w:hAnsi="Aptos"/>
                <w:color w:val="31849B" w:themeColor="accent5" w:themeShade="BF"/>
                <w:sz w:val="24"/>
                <w:szCs w:val="24"/>
              </w:rPr>
              <w:t>package gnrh.repositorio;</w:t>
            </w:r>
          </w:p>
          <w:p w14:paraId="2B61FF1E" w14:textId="77777777" w:rsidR="004976CC" w:rsidRPr="00CD429B" w:rsidRDefault="004976CC" w:rsidP="004976CC">
            <w:pPr>
              <w:rPr>
                <w:rFonts w:ascii="Aptos" w:hAnsi="Aptos"/>
                <w:color w:val="31849B" w:themeColor="accent5" w:themeShade="BF"/>
                <w:sz w:val="24"/>
                <w:szCs w:val="24"/>
              </w:rPr>
            </w:pPr>
          </w:p>
          <w:p w14:paraId="6984E87B" w14:textId="77777777" w:rsidR="004976CC" w:rsidRPr="00CD429B" w:rsidRDefault="004976CC" w:rsidP="004976CC">
            <w:pPr>
              <w:rPr>
                <w:rFonts w:ascii="Aptos" w:hAnsi="Aptos"/>
                <w:color w:val="31849B" w:themeColor="accent5" w:themeShade="BF"/>
                <w:sz w:val="24"/>
                <w:szCs w:val="24"/>
              </w:rPr>
            </w:pPr>
            <w:r w:rsidRPr="00CD429B">
              <w:rPr>
                <w:rFonts w:ascii="Aptos" w:hAnsi="Aptos"/>
                <w:color w:val="31849B" w:themeColor="accent5" w:themeShade="BF"/>
                <w:sz w:val="24"/>
                <w:szCs w:val="24"/>
              </w:rPr>
              <w:t>import gnrh.modelo.Empleado;</w:t>
            </w:r>
          </w:p>
          <w:p w14:paraId="2AD79492" w14:textId="77777777" w:rsidR="004976CC" w:rsidRPr="00CD429B" w:rsidRDefault="004976CC" w:rsidP="004976CC">
            <w:pPr>
              <w:rPr>
                <w:rFonts w:ascii="Aptos" w:hAnsi="Aptos"/>
                <w:color w:val="31849B" w:themeColor="accent5" w:themeShade="BF"/>
                <w:sz w:val="24"/>
                <w:szCs w:val="24"/>
              </w:rPr>
            </w:pPr>
            <w:r w:rsidRPr="00CD429B">
              <w:rPr>
                <w:rFonts w:ascii="Aptos" w:hAnsi="Aptos"/>
                <w:color w:val="31849B" w:themeColor="accent5" w:themeShade="BF"/>
                <w:sz w:val="24"/>
                <w:szCs w:val="24"/>
              </w:rPr>
              <w:t>import org.springframework.data.jpa.repository.JpaRepository;</w:t>
            </w:r>
          </w:p>
          <w:p w14:paraId="2B6B6F5F" w14:textId="77777777" w:rsidR="004976CC" w:rsidRPr="00CD429B" w:rsidRDefault="004976CC" w:rsidP="004976CC">
            <w:pPr>
              <w:rPr>
                <w:rFonts w:ascii="Aptos" w:hAnsi="Aptos"/>
                <w:color w:val="31849B" w:themeColor="accent5" w:themeShade="BF"/>
                <w:sz w:val="24"/>
                <w:szCs w:val="24"/>
              </w:rPr>
            </w:pPr>
          </w:p>
          <w:p w14:paraId="539C4A2E" w14:textId="77777777" w:rsidR="004976CC" w:rsidRPr="00CD429B" w:rsidRDefault="004976CC" w:rsidP="004976CC">
            <w:pPr>
              <w:rPr>
                <w:rFonts w:ascii="Aptos" w:hAnsi="Aptos"/>
                <w:color w:val="31849B" w:themeColor="accent5" w:themeShade="BF"/>
                <w:sz w:val="24"/>
                <w:szCs w:val="24"/>
              </w:rPr>
            </w:pPr>
            <w:r w:rsidRPr="00CD429B">
              <w:rPr>
                <w:rFonts w:ascii="Aptos" w:hAnsi="Aptos"/>
                <w:color w:val="31849B" w:themeColor="accent5" w:themeShade="BF"/>
                <w:sz w:val="24"/>
                <w:szCs w:val="24"/>
              </w:rPr>
              <w:t>public interface EmpleadoRepositorio extends JpaRepository&lt;Empleado, Integer&gt; {}</w:t>
            </w:r>
          </w:p>
          <w:p w14:paraId="4468F67C" w14:textId="77777777" w:rsidR="004976CC" w:rsidRPr="00CD429B" w:rsidRDefault="004976CC" w:rsidP="004976CC">
            <w:pPr>
              <w:rPr>
                <w:rFonts w:ascii="Aptos" w:hAnsi="Aptos"/>
                <w:color w:val="31849B" w:themeColor="accent5" w:themeShade="BF"/>
                <w:sz w:val="24"/>
                <w:szCs w:val="24"/>
              </w:rPr>
            </w:pPr>
          </w:p>
        </w:tc>
      </w:tr>
    </w:tbl>
    <w:p w14:paraId="65248875" w14:textId="77777777" w:rsidR="004976CC" w:rsidRDefault="004976CC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7CCC70B1" w14:textId="77777777" w:rsidR="00E910BF" w:rsidRPr="00E910BF" w:rsidRDefault="00E910BF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5037F455" w14:textId="4CD954CE" w:rsidR="00E910BF" w:rsidRDefault="00E910BF" w:rsidP="00E910BF">
      <w:pPr>
        <w:pStyle w:val="Prrafodelista"/>
        <w:numPr>
          <w:ilvl w:val="0"/>
          <w:numId w:val="14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Servicio: IEmpleadoServicio.java</w:t>
      </w:r>
    </w:p>
    <w:p w14:paraId="7FE791E3" w14:textId="77777777" w:rsidR="00CD429B" w:rsidRPr="00CD429B" w:rsidRDefault="00CD429B" w:rsidP="00CD429B">
      <w:pPr>
        <w:spacing w:after="0" w:line="240" w:lineRule="auto"/>
        <w:rPr>
          <w:rFonts w:ascii="Aptos" w:hAnsi="Apto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976CC" w14:paraId="3C3E845C" w14:textId="77777777" w:rsidTr="004976CC">
        <w:tc>
          <w:tcPr>
            <w:tcW w:w="10220" w:type="dxa"/>
            <w:shd w:val="clear" w:color="auto" w:fill="C2D69B" w:themeFill="accent3" w:themeFillTint="99"/>
          </w:tcPr>
          <w:p w14:paraId="3A32BC7C" w14:textId="6F2542EF" w:rsid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java</w:t>
            </w:r>
          </w:p>
          <w:p w14:paraId="0872C28B" w14:textId="600EFDFD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package gnrh.servicio;</w:t>
            </w:r>
          </w:p>
          <w:p w14:paraId="359DF71C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081DB1E3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import gnrh.modelo.Empleado;</w:t>
            </w:r>
          </w:p>
          <w:p w14:paraId="763DF43B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import java.util.List;</w:t>
            </w:r>
          </w:p>
          <w:p w14:paraId="41CF6010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4BA51D8E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public interface IEmpleadoServicio {</w:t>
            </w:r>
          </w:p>
          <w:p w14:paraId="186B9EF7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List&lt;Empleado&gt; listarEmpleados();</w:t>
            </w:r>
          </w:p>
          <w:p w14:paraId="73BE1D0E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Empleado buscarEmpleadoPorId(Integer id);</w:t>
            </w:r>
          </w:p>
          <w:p w14:paraId="5F6D8C2F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Empleado guardarEmpleado(Empleado empleado);</w:t>
            </w:r>
          </w:p>
          <w:p w14:paraId="08A7C8B6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void eliminarEmpleado(Empleado empleado);</w:t>
            </w:r>
          </w:p>
          <w:p w14:paraId="27CB953B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}</w:t>
            </w:r>
          </w:p>
          <w:p w14:paraId="593AB4FF" w14:textId="77777777" w:rsidR="004976CC" w:rsidRPr="004976CC" w:rsidRDefault="004976CC" w:rsidP="00E910BF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6147CF38" w14:textId="77777777" w:rsidR="00E910BF" w:rsidRPr="00E910BF" w:rsidRDefault="00E910BF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70815ABE" w14:textId="0457909A" w:rsidR="00E910BF" w:rsidRDefault="00E910BF" w:rsidP="00E910BF">
      <w:pPr>
        <w:pStyle w:val="Prrafodelista"/>
        <w:numPr>
          <w:ilvl w:val="0"/>
          <w:numId w:val="14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Servicio: EmpleadoServicio.java</w:t>
      </w:r>
    </w:p>
    <w:p w14:paraId="70148126" w14:textId="77777777" w:rsidR="00CD429B" w:rsidRPr="00CD429B" w:rsidRDefault="00CD429B" w:rsidP="00CD429B">
      <w:pPr>
        <w:spacing w:after="0" w:line="240" w:lineRule="auto"/>
        <w:rPr>
          <w:rFonts w:ascii="Aptos" w:hAnsi="Apto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976CC" w14:paraId="0CA290CD" w14:textId="77777777" w:rsidTr="004976CC">
        <w:tc>
          <w:tcPr>
            <w:tcW w:w="10220" w:type="dxa"/>
            <w:shd w:val="clear" w:color="auto" w:fill="C2D69B" w:themeFill="accent3" w:themeFillTint="99"/>
          </w:tcPr>
          <w:p w14:paraId="3DE7876F" w14:textId="4F8848BF" w:rsid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java</w:t>
            </w:r>
          </w:p>
          <w:p w14:paraId="1491C357" w14:textId="0385C51C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package gnrh.servicio;</w:t>
            </w:r>
          </w:p>
          <w:p w14:paraId="36FF9A00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06C3D116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import gnrh.modelo.Empleado;</w:t>
            </w:r>
          </w:p>
          <w:p w14:paraId="2138FFBA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import gnrh.repositorio.EmpleadoRepositorio;</w:t>
            </w:r>
          </w:p>
          <w:p w14:paraId="22B74808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import org.springframework.beans.factory.annotation.Autowired;</w:t>
            </w:r>
          </w:p>
          <w:p w14:paraId="6C531CFE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import org.springframework.stereotype.Service;</w:t>
            </w:r>
          </w:p>
          <w:p w14:paraId="4B8C1E0E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5969DA92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import java.util.List;</w:t>
            </w:r>
          </w:p>
          <w:p w14:paraId="4CF30AED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22F6F18D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@Service</w:t>
            </w:r>
          </w:p>
          <w:p w14:paraId="769D84B0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public class EmpleadoServicio implements IEmpleadoServicio {</w:t>
            </w:r>
          </w:p>
          <w:p w14:paraId="13F8454F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@Autowired</w:t>
            </w:r>
          </w:p>
          <w:p w14:paraId="3687946F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private EmpleadoRepositorio repositorio;</w:t>
            </w:r>
          </w:p>
          <w:p w14:paraId="0A562AAA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26AF620C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public List&lt;Empleado&gt; listarEmpleados() {</w:t>
            </w:r>
          </w:p>
          <w:p w14:paraId="3151393B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return repositorio.findAll();</w:t>
            </w:r>
          </w:p>
          <w:p w14:paraId="140D623B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}</w:t>
            </w:r>
          </w:p>
          <w:p w14:paraId="607E2415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623B31BD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public Empleado buscarEmpleadoPorId(Integer id) {</w:t>
            </w:r>
          </w:p>
          <w:p w14:paraId="13F00005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return repositorio.findById(id).orElse(null);</w:t>
            </w:r>
          </w:p>
          <w:p w14:paraId="793D89EB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}</w:t>
            </w:r>
          </w:p>
          <w:p w14:paraId="48E0EEDC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78385CBD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public Empleado guardarEmpleado(Empleado empleado) {</w:t>
            </w:r>
          </w:p>
          <w:p w14:paraId="254AB14D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return repositorio.save(empleado);</w:t>
            </w:r>
          </w:p>
          <w:p w14:paraId="3D80AD84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}</w:t>
            </w:r>
          </w:p>
          <w:p w14:paraId="0C8D72EE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297EBD00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public void eliminarEmpleado(Empleado empleado) {</w:t>
            </w:r>
          </w:p>
          <w:p w14:paraId="7E2566BD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repositorio.delete(empleado);</w:t>
            </w:r>
          </w:p>
          <w:p w14:paraId="7BE35445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}</w:t>
            </w:r>
          </w:p>
          <w:p w14:paraId="5B24E5C2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}</w:t>
            </w:r>
          </w:p>
          <w:p w14:paraId="4CC069AB" w14:textId="77777777" w:rsidR="004976CC" w:rsidRPr="004976CC" w:rsidRDefault="004976CC" w:rsidP="00E910BF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2D2DDA56" w14:textId="77777777" w:rsidR="00E910BF" w:rsidRDefault="00E910BF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7E9C3507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4A45BBFB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4AD3263D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3460D8FB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4069580B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16A8B90A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7137F989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6A9A032C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79CC654F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0727CD88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538FFF97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698CCF69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78BDD596" w14:textId="77777777" w:rsidR="00CD429B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53C181C8" w14:textId="77777777" w:rsidR="00CD429B" w:rsidRPr="00E910BF" w:rsidRDefault="00CD429B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70AA200C" w14:textId="7181E2B4" w:rsidR="004976CC" w:rsidRDefault="00E910BF" w:rsidP="00E910BF">
      <w:pPr>
        <w:pStyle w:val="Prrafodelista"/>
        <w:numPr>
          <w:ilvl w:val="0"/>
          <w:numId w:val="14"/>
        </w:numPr>
        <w:spacing w:after="0" w:line="240" w:lineRule="auto"/>
        <w:rPr>
          <w:rFonts w:ascii="Aptos" w:hAnsi="Aptos"/>
          <w:sz w:val="24"/>
          <w:szCs w:val="24"/>
        </w:rPr>
      </w:pPr>
      <w:r w:rsidRPr="00CD429B">
        <w:rPr>
          <w:rFonts w:ascii="Aptos" w:hAnsi="Aptos"/>
          <w:sz w:val="24"/>
          <w:szCs w:val="24"/>
        </w:rPr>
        <w:t>Controlador: EmpleadoControlador.java</w:t>
      </w:r>
    </w:p>
    <w:p w14:paraId="3367286A" w14:textId="77777777" w:rsidR="00CD429B" w:rsidRPr="00CD429B" w:rsidRDefault="00CD429B" w:rsidP="00CD429B">
      <w:pPr>
        <w:spacing w:after="0" w:line="240" w:lineRule="auto"/>
        <w:rPr>
          <w:rFonts w:ascii="Aptos" w:hAnsi="Apto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976CC" w14:paraId="0DFC9532" w14:textId="77777777" w:rsidTr="004976CC">
        <w:tc>
          <w:tcPr>
            <w:tcW w:w="10220" w:type="dxa"/>
            <w:shd w:val="clear" w:color="auto" w:fill="C2D69B" w:themeFill="accent3" w:themeFillTint="99"/>
          </w:tcPr>
          <w:p w14:paraId="6B71A1F2" w14:textId="23F0A286" w:rsid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java</w:t>
            </w:r>
          </w:p>
          <w:p w14:paraId="4B6C2D88" w14:textId="7C3A80F1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package gnrh.controlador;</w:t>
            </w:r>
          </w:p>
          <w:p w14:paraId="101B9F30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0EB6B3AE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import gnrh.modelo.Empleado;</w:t>
            </w:r>
          </w:p>
          <w:p w14:paraId="1217D961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import gnrh.servicio.IEmpleadoServicio;</w:t>
            </w:r>
          </w:p>
          <w:p w14:paraId="37FB166F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import org.springframework.beans.factory.annotation.Autowired;</w:t>
            </w:r>
          </w:p>
          <w:p w14:paraId="36988301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import org.springframework.web.bind.annotation.*;</w:t>
            </w:r>
          </w:p>
          <w:p w14:paraId="13E69FAC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118848F4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import java.util.List;</w:t>
            </w:r>
          </w:p>
          <w:p w14:paraId="34636659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645A3687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@RestController</w:t>
            </w:r>
          </w:p>
          <w:p w14:paraId="73EABCD8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@RequestMapping("/rh-app")</w:t>
            </w:r>
          </w:p>
          <w:p w14:paraId="0F5BA894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@CrossOrigin(value = "http://localhost:3000")</w:t>
            </w:r>
          </w:p>
          <w:p w14:paraId="4A5EDDDA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public class EmpleadoControlador {</w:t>
            </w:r>
          </w:p>
          <w:p w14:paraId="3471D4DB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@Autowired</w:t>
            </w:r>
          </w:p>
          <w:p w14:paraId="0DFF952D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private IEmpleadoServicio servicio;</w:t>
            </w:r>
          </w:p>
          <w:p w14:paraId="210A9AFE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2EE8CC3B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@GetMapping("/empleados")</w:t>
            </w:r>
          </w:p>
          <w:p w14:paraId="33EFB1A0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public List&lt;Empleado&gt; obtenerEmpleados() {</w:t>
            </w:r>
          </w:p>
          <w:p w14:paraId="0D7E17D4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return servicio.listarEmpleados();</w:t>
            </w:r>
          </w:p>
          <w:p w14:paraId="3964C52E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}</w:t>
            </w:r>
          </w:p>
          <w:p w14:paraId="69ED5325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509B9FB0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@PostMapping("/empleados")</w:t>
            </w:r>
          </w:p>
          <w:p w14:paraId="7D49F654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lastRenderedPageBreak/>
              <w:t xml:space="preserve">    public Empleado crearEmpleado(@RequestBody Empleado e) {</w:t>
            </w:r>
          </w:p>
          <w:p w14:paraId="197BFB17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return servicio.guardarEmpleado(e);</w:t>
            </w:r>
          </w:p>
          <w:p w14:paraId="445C5D86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}</w:t>
            </w:r>
          </w:p>
          <w:p w14:paraId="267CB20D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18C7646F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@PutMapping("/empleados")</w:t>
            </w:r>
          </w:p>
          <w:p w14:paraId="3464A348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public Empleado actualizarEmpleado(@RequestBody Empleado e) {</w:t>
            </w:r>
          </w:p>
          <w:p w14:paraId="13D8DA66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return servicio.guardarEmpleado(e);</w:t>
            </w:r>
          </w:p>
          <w:p w14:paraId="013F3B59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}</w:t>
            </w:r>
          </w:p>
          <w:p w14:paraId="71D472F6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  <w:p w14:paraId="7E4B38F5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@DeleteMapping("/empleados")</w:t>
            </w:r>
          </w:p>
          <w:p w14:paraId="26D50278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public void eliminarEmpleado(@RequestBody Empleado e) {</w:t>
            </w:r>
          </w:p>
          <w:p w14:paraId="54CC8BFC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    servicio.eliminarEmpleado(e);</w:t>
            </w:r>
          </w:p>
          <w:p w14:paraId="46232CF2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 xml:space="preserve">    }</w:t>
            </w:r>
          </w:p>
          <w:p w14:paraId="4E80170E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}</w:t>
            </w:r>
          </w:p>
          <w:p w14:paraId="02C656CD" w14:textId="77777777" w:rsidR="004976CC" w:rsidRPr="004976CC" w:rsidRDefault="004976CC" w:rsidP="00E910BF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3FE27F3E" w14:textId="77777777" w:rsidR="004976CC" w:rsidRDefault="004976CC" w:rsidP="004976CC">
      <w:pPr>
        <w:pStyle w:val="Prrafodelista"/>
        <w:spacing w:after="0" w:line="240" w:lineRule="auto"/>
        <w:ind w:left="0"/>
        <w:rPr>
          <w:rFonts w:ascii="Aptos" w:hAnsi="Aptos"/>
          <w:sz w:val="24"/>
          <w:szCs w:val="24"/>
        </w:rPr>
      </w:pPr>
    </w:p>
    <w:p w14:paraId="6C634CB6" w14:textId="7059CB8B" w:rsidR="00E910BF" w:rsidRDefault="00E910BF" w:rsidP="004976CC">
      <w:pPr>
        <w:pStyle w:val="Prrafodelista"/>
        <w:numPr>
          <w:ilvl w:val="0"/>
          <w:numId w:val="14"/>
        </w:numPr>
        <w:spacing w:after="0" w:line="240" w:lineRule="auto"/>
        <w:rPr>
          <w:rFonts w:ascii="Aptos" w:hAnsi="Aptos"/>
          <w:sz w:val="24"/>
          <w:szCs w:val="24"/>
        </w:rPr>
      </w:pPr>
      <w:r w:rsidRPr="004976CC">
        <w:rPr>
          <w:rFonts w:ascii="Aptos" w:hAnsi="Aptos"/>
          <w:sz w:val="24"/>
          <w:szCs w:val="24"/>
        </w:rPr>
        <w:t>Verificación:</w:t>
      </w:r>
    </w:p>
    <w:p w14:paraId="73B995D9" w14:textId="77777777" w:rsidR="00CD429B" w:rsidRPr="00CD429B" w:rsidRDefault="00CD429B" w:rsidP="00CD429B">
      <w:pPr>
        <w:spacing w:after="0" w:line="240" w:lineRule="auto"/>
        <w:rPr>
          <w:rFonts w:ascii="Aptos" w:hAnsi="Aptos"/>
          <w:sz w:val="24"/>
          <w:szCs w:val="24"/>
        </w:rPr>
      </w:pPr>
    </w:p>
    <w:p w14:paraId="3882C7B9" w14:textId="5E955099" w:rsidR="00E910BF" w:rsidRPr="004976CC" w:rsidRDefault="00E910BF" w:rsidP="004976CC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4976CC">
        <w:rPr>
          <w:rFonts w:ascii="Aptos" w:hAnsi="Aptos"/>
          <w:sz w:val="24"/>
          <w:szCs w:val="24"/>
        </w:rPr>
        <w:t>Ejecutar RhApplication.java</w:t>
      </w:r>
    </w:p>
    <w:p w14:paraId="0C34C360" w14:textId="6C0851E4" w:rsidR="00E910BF" w:rsidRPr="004976CC" w:rsidRDefault="00E910BF" w:rsidP="004976CC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4976CC">
        <w:rPr>
          <w:rFonts w:ascii="Aptos" w:hAnsi="Aptos"/>
          <w:sz w:val="24"/>
          <w:szCs w:val="24"/>
        </w:rPr>
        <w:t>Usar Postman con:</w:t>
      </w:r>
    </w:p>
    <w:p w14:paraId="5F37F212" w14:textId="1FDB26C5" w:rsidR="00E910BF" w:rsidRPr="004976CC" w:rsidRDefault="00E910BF" w:rsidP="004976CC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4976CC">
        <w:rPr>
          <w:rFonts w:ascii="Aptos" w:hAnsi="Aptos"/>
          <w:sz w:val="24"/>
          <w:szCs w:val="24"/>
        </w:rPr>
        <w:t>GET: http://localhost:8080/rh-app/empleados</w:t>
      </w:r>
    </w:p>
    <w:p w14:paraId="5E7369A6" w14:textId="54CF9750" w:rsidR="00E910BF" w:rsidRDefault="00E910BF" w:rsidP="00E910BF">
      <w:pPr>
        <w:pStyle w:val="Prrafodelista"/>
        <w:numPr>
          <w:ilvl w:val="0"/>
          <w:numId w:val="11"/>
        </w:numPr>
        <w:spacing w:after="0" w:line="240" w:lineRule="auto"/>
        <w:rPr>
          <w:rFonts w:ascii="Aptos" w:hAnsi="Aptos"/>
          <w:sz w:val="24"/>
          <w:szCs w:val="24"/>
        </w:rPr>
      </w:pPr>
      <w:r w:rsidRPr="004976CC">
        <w:rPr>
          <w:rFonts w:ascii="Aptos" w:hAnsi="Aptos"/>
          <w:sz w:val="24"/>
          <w:szCs w:val="24"/>
        </w:rPr>
        <w:t>POST/PUT/DELETE con cuerpo JSON.</w:t>
      </w:r>
    </w:p>
    <w:p w14:paraId="04CB8291" w14:textId="77777777" w:rsidR="004976CC" w:rsidRPr="004976CC" w:rsidRDefault="004976CC" w:rsidP="004976CC">
      <w:pPr>
        <w:spacing w:after="0" w:line="240" w:lineRule="auto"/>
        <w:rPr>
          <w:rFonts w:ascii="Aptos" w:hAnsi="Aptos"/>
          <w:sz w:val="24"/>
          <w:szCs w:val="24"/>
        </w:rPr>
      </w:pPr>
    </w:p>
    <w:p w14:paraId="475159CF" w14:textId="3FBE1C39" w:rsidR="00E910BF" w:rsidRDefault="00CD429B" w:rsidP="00E910BF">
      <w:pPr>
        <w:pStyle w:val="Prrafodelista"/>
        <w:numPr>
          <w:ilvl w:val="0"/>
          <w:numId w:val="14"/>
        </w:numPr>
        <w:spacing w:after="0" w:line="24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Insertar Datos Prueba o Definitivos.</w:t>
      </w:r>
    </w:p>
    <w:p w14:paraId="67423877" w14:textId="77777777" w:rsidR="00CD429B" w:rsidRPr="00CD429B" w:rsidRDefault="00CD429B" w:rsidP="00CD429B">
      <w:pPr>
        <w:spacing w:after="0" w:line="240" w:lineRule="auto"/>
        <w:rPr>
          <w:rFonts w:ascii="Aptos" w:hAnsi="Apto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976CC" w:rsidRPr="004976CC" w14:paraId="6E3D805C" w14:textId="77777777" w:rsidTr="004976CC">
        <w:tc>
          <w:tcPr>
            <w:tcW w:w="10220" w:type="dxa"/>
            <w:shd w:val="clear" w:color="auto" w:fill="C2D69B" w:themeFill="accent3" w:themeFillTint="99"/>
          </w:tcPr>
          <w:p w14:paraId="0967A7E6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Sql</w:t>
            </w:r>
          </w:p>
          <w:p w14:paraId="6F99EC3A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INSERT INTO empleado (nombre, departamento, sueldo) VALUES</w:t>
            </w:r>
          </w:p>
          <w:p w14:paraId="7F084F39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('Juan Pérez', 'Sistemas', 20000),</w:t>
            </w:r>
          </w:p>
          <w:p w14:paraId="7CD43C1C" w14:textId="77777777" w:rsidR="004976CC" w:rsidRPr="004976CC" w:rsidRDefault="004976CC" w:rsidP="004976CC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  <w:r w:rsidRPr="004976CC"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  <w:t>('Carla Jiménez', 'Finanzas', 23000);</w:t>
            </w:r>
          </w:p>
          <w:p w14:paraId="1D9EC021" w14:textId="77777777" w:rsidR="004976CC" w:rsidRPr="004976CC" w:rsidRDefault="004976CC" w:rsidP="00E910BF">
            <w:pPr>
              <w:rPr>
                <w:rFonts w:ascii="Consolas" w:hAnsi="Consolas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787C570B" w14:textId="77777777" w:rsidR="004976CC" w:rsidRPr="00E910BF" w:rsidRDefault="004976CC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p w14:paraId="14E8072E" w14:textId="7512E87E" w:rsidR="007C0B9F" w:rsidRPr="00E910BF" w:rsidRDefault="007C0B9F" w:rsidP="00E910BF">
      <w:pPr>
        <w:spacing w:after="0" w:line="240" w:lineRule="auto"/>
        <w:rPr>
          <w:rFonts w:ascii="Aptos" w:hAnsi="Aptos"/>
          <w:sz w:val="24"/>
          <w:szCs w:val="24"/>
        </w:rPr>
      </w:pPr>
    </w:p>
    <w:sectPr w:rsidR="007C0B9F" w:rsidRPr="00E910BF" w:rsidSect="00E910B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34ADE"/>
    <w:multiLevelType w:val="hybridMultilevel"/>
    <w:tmpl w:val="9CB435C8"/>
    <w:lvl w:ilvl="0" w:tplc="A5624FCE">
      <w:start w:val="1"/>
      <w:numFmt w:val="decimal"/>
      <w:lvlText w:val="%1."/>
      <w:lvlJc w:val="left"/>
      <w:pPr>
        <w:ind w:left="360" w:hanging="360"/>
      </w:pPr>
      <w:rPr>
        <w:rFonts w:ascii="Aptos" w:hAnsi="Aptos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E827BD"/>
    <w:multiLevelType w:val="hybridMultilevel"/>
    <w:tmpl w:val="1C86A3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9E6053"/>
    <w:multiLevelType w:val="hybridMultilevel"/>
    <w:tmpl w:val="41501F00"/>
    <w:lvl w:ilvl="0" w:tplc="091CC3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B6896"/>
    <w:multiLevelType w:val="hybridMultilevel"/>
    <w:tmpl w:val="FAB6B4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569E5"/>
    <w:multiLevelType w:val="hybridMultilevel"/>
    <w:tmpl w:val="804E97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D60B3"/>
    <w:multiLevelType w:val="hybridMultilevel"/>
    <w:tmpl w:val="77A444F4"/>
    <w:lvl w:ilvl="0" w:tplc="091CC3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82705"/>
    <w:multiLevelType w:val="hybridMultilevel"/>
    <w:tmpl w:val="69D80824"/>
    <w:lvl w:ilvl="0" w:tplc="091CC3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987474">
    <w:abstractNumId w:val="8"/>
  </w:num>
  <w:num w:numId="2" w16cid:durableId="2080207872">
    <w:abstractNumId w:val="6"/>
  </w:num>
  <w:num w:numId="3" w16cid:durableId="81075590">
    <w:abstractNumId w:val="5"/>
  </w:num>
  <w:num w:numId="4" w16cid:durableId="157119952">
    <w:abstractNumId w:val="4"/>
  </w:num>
  <w:num w:numId="5" w16cid:durableId="759715479">
    <w:abstractNumId w:val="7"/>
  </w:num>
  <w:num w:numId="6" w16cid:durableId="619607235">
    <w:abstractNumId w:val="3"/>
  </w:num>
  <w:num w:numId="7" w16cid:durableId="767123033">
    <w:abstractNumId w:val="2"/>
  </w:num>
  <w:num w:numId="8" w16cid:durableId="475490111">
    <w:abstractNumId w:val="1"/>
  </w:num>
  <w:num w:numId="9" w16cid:durableId="411044856">
    <w:abstractNumId w:val="0"/>
  </w:num>
  <w:num w:numId="10" w16cid:durableId="245499899">
    <w:abstractNumId w:val="12"/>
  </w:num>
  <w:num w:numId="11" w16cid:durableId="307055580">
    <w:abstractNumId w:val="11"/>
  </w:num>
  <w:num w:numId="12" w16cid:durableId="2033679310">
    <w:abstractNumId w:val="13"/>
  </w:num>
  <w:num w:numId="13" w16cid:durableId="1449475044">
    <w:abstractNumId w:val="10"/>
  </w:num>
  <w:num w:numId="14" w16cid:durableId="1448045551">
    <w:abstractNumId w:val="9"/>
  </w:num>
  <w:num w:numId="15" w16cid:durableId="643122817">
    <w:abstractNumId w:val="15"/>
  </w:num>
  <w:num w:numId="16" w16cid:durableId="19057217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4E09"/>
    <w:rsid w:val="000876BB"/>
    <w:rsid w:val="0013101C"/>
    <w:rsid w:val="0015074B"/>
    <w:rsid w:val="0029639D"/>
    <w:rsid w:val="00326F90"/>
    <w:rsid w:val="004976CC"/>
    <w:rsid w:val="007C0B9F"/>
    <w:rsid w:val="00AA1D8D"/>
    <w:rsid w:val="00B47730"/>
    <w:rsid w:val="00CB0664"/>
    <w:rsid w:val="00CD429B"/>
    <w:rsid w:val="00E910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DA26CA"/>
  <w14:defaultImageDpi w14:val="300"/>
  <w15:docId w15:val="{CD85D29D-3E37-41C5-B581-42567852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725</Words>
  <Characters>3992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Marcos Padilla Puentes</cp:lastModifiedBy>
  <cp:revision>2</cp:revision>
  <dcterms:created xsi:type="dcterms:W3CDTF">2025-06-09T09:03:00Z</dcterms:created>
  <dcterms:modified xsi:type="dcterms:W3CDTF">2025-06-09T09:03:00Z</dcterms:modified>
  <cp:category/>
</cp:coreProperties>
</file>